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F7D1E" w:rsidRPr="00A52E4A" w:rsidRDefault="00A52E4A">
      <w:pPr>
        <w:pStyle w:val="Ttulo1"/>
        <w:rPr>
          <w:color w:val="000000" w:themeColor="text1"/>
          <w:lang w:val="pt-BR"/>
        </w:rPr>
      </w:pPr>
      <w:r w:rsidRPr="00A52E4A">
        <w:rPr>
          <w:color w:val="000000" w:themeColor="text1"/>
          <w:lang w:val="pt-BR"/>
        </w:rPr>
        <w:t xml:space="preserve">Atividades - </w:t>
      </w:r>
      <w:r w:rsidR="00000000" w:rsidRPr="00A52E4A">
        <w:rPr>
          <w:color w:val="000000" w:themeColor="text1"/>
          <w:lang w:val="pt-BR"/>
        </w:rPr>
        <w:t xml:space="preserve">Prompt Design para </w:t>
      </w:r>
      <w:proofErr w:type="spellStart"/>
      <w:r w:rsidR="00000000" w:rsidRPr="00A52E4A">
        <w:rPr>
          <w:color w:val="000000" w:themeColor="text1"/>
          <w:lang w:val="pt-BR"/>
        </w:rPr>
        <w:t>FlexSim</w:t>
      </w:r>
      <w:proofErr w:type="spellEnd"/>
    </w:p>
    <w:p w:rsidR="00EF7D1E" w:rsidRPr="00A52E4A" w:rsidRDefault="00000000">
      <w:pPr>
        <w:pStyle w:val="Ttulo2"/>
        <w:rPr>
          <w:color w:val="000000" w:themeColor="text1"/>
          <w:lang w:val="pt-BR"/>
        </w:rPr>
      </w:pPr>
      <w:r w:rsidRPr="00A52E4A">
        <w:rPr>
          <w:color w:val="000000" w:themeColor="text1"/>
          <w:lang w:val="pt-BR"/>
        </w:rPr>
        <w:t>1. Sumarização Textual em Prompt Design</w:t>
      </w:r>
    </w:p>
    <w:p w:rsidR="00A52E4A" w:rsidRPr="00A52E4A" w:rsidRDefault="00000000" w:rsidP="00A52E4A">
      <w:pPr>
        <w:pStyle w:val="Ttulo3"/>
        <w:rPr>
          <w:lang w:val="pt-BR"/>
        </w:rPr>
      </w:pPr>
      <w:r w:rsidRPr="00A52E4A">
        <w:rPr>
          <w:lang w:val="pt-BR"/>
        </w:rPr>
        <w:t xml:space="preserve">Texto Original: </w:t>
      </w:r>
    </w:p>
    <w:p w:rsidR="00EF7D1E" w:rsidRPr="00A52E4A" w:rsidRDefault="00000000">
      <w:pPr>
        <w:rPr>
          <w:lang w:val="pt-BR"/>
        </w:rPr>
      </w:pPr>
      <w:r w:rsidRPr="00A52E4A">
        <w:rPr>
          <w:lang w:val="pt-BR"/>
        </w:rPr>
        <w:t xml:space="preserve">A </w:t>
      </w:r>
      <w:proofErr w:type="spellStart"/>
      <w:r w:rsidRPr="00A52E4A">
        <w:rPr>
          <w:lang w:val="pt-BR"/>
        </w:rPr>
        <w:t>FlexSim</w:t>
      </w:r>
      <w:proofErr w:type="spellEnd"/>
      <w:r w:rsidRPr="00A52E4A">
        <w:rPr>
          <w:lang w:val="pt-BR"/>
        </w:rPr>
        <w:t xml:space="preserve"> oferece um software de simulação 3D avançado que permite modelar, analisar e otimizar processos em diversas indústrias, como manufatura, logística e saúde. Nossa plataforma intuitiva facilita a visualização de sistemas complexos, ajudando empresas a identificar gargalos e melhorar a eficiência operacional.</w:t>
      </w:r>
    </w:p>
    <w:p w:rsidR="00EF7D1E" w:rsidRPr="00A52E4A" w:rsidRDefault="00000000">
      <w:pPr>
        <w:pStyle w:val="Ttulo3"/>
        <w:rPr>
          <w:lang w:val="pt-BR"/>
        </w:rPr>
      </w:pPr>
      <w:r w:rsidRPr="00A52E4A">
        <w:rPr>
          <w:lang w:val="pt-BR"/>
        </w:rPr>
        <w:t xml:space="preserve">Prompt 1 - Sumarização Direta: </w:t>
      </w:r>
    </w:p>
    <w:p w:rsidR="00EF7D1E" w:rsidRPr="00A52E4A" w:rsidRDefault="00000000">
      <w:pPr>
        <w:rPr>
          <w:lang w:val="pt-BR"/>
        </w:rPr>
      </w:pPr>
      <w:r w:rsidRPr="00A52E4A">
        <w:rPr>
          <w:lang w:val="pt-BR"/>
        </w:rPr>
        <w:t xml:space="preserve">Resuma o texto acima em uma frase, destacando os principais serviços oferecidos pela </w:t>
      </w:r>
      <w:proofErr w:type="spellStart"/>
      <w:r w:rsidRPr="00A52E4A">
        <w:rPr>
          <w:lang w:val="pt-BR"/>
        </w:rPr>
        <w:t>FlexSim</w:t>
      </w:r>
      <w:proofErr w:type="spellEnd"/>
      <w:r w:rsidRPr="00A52E4A">
        <w:rPr>
          <w:lang w:val="pt-BR"/>
        </w:rPr>
        <w:t>.</w:t>
      </w:r>
    </w:p>
    <w:p w:rsidR="00EF7D1E" w:rsidRPr="00A52E4A" w:rsidRDefault="00000000">
      <w:pPr>
        <w:pStyle w:val="Ttulo3"/>
        <w:rPr>
          <w:lang w:val="pt-BR"/>
        </w:rPr>
      </w:pPr>
      <w:r w:rsidRPr="00A52E4A">
        <w:rPr>
          <w:lang w:val="pt-BR"/>
        </w:rPr>
        <w:t xml:space="preserve">Resultado esperado: </w:t>
      </w:r>
    </w:p>
    <w:p w:rsidR="00EF7D1E" w:rsidRPr="00A52E4A" w:rsidRDefault="00000000">
      <w:pPr>
        <w:rPr>
          <w:lang w:val="pt-BR"/>
        </w:rPr>
      </w:pPr>
      <w:r w:rsidRPr="00A52E4A">
        <w:rPr>
          <w:lang w:val="pt-BR"/>
        </w:rPr>
        <w:t xml:space="preserve">A </w:t>
      </w:r>
      <w:proofErr w:type="spellStart"/>
      <w:r w:rsidRPr="00A52E4A">
        <w:rPr>
          <w:lang w:val="pt-BR"/>
        </w:rPr>
        <w:t>FlexSim</w:t>
      </w:r>
      <w:proofErr w:type="spellEnd"/>
      <w:r w:rsidRPr="00A52E4A">
        <w:rPr>
          <w:lang w:val="pt-BR"/>
        </w:rPr>
        <w:t xml:space="preserve"> fornece software de simulação 3D para modelar, analisar e otimizar processos industriais e logísticos.</w:t>
      </w:r>
    </w:p>
    <w:p w:rsidR="00EF7D1E" w:rsidRPr="00A52E4A" w:rsidRDefault="00000000">
      <w:pPr>
        <w:pStyle w:val="Ttulo3"/>
        <w:rPr>
          <w:lang w:val="pt-BR"/>
        </w:rPr>
      </w:pPr>
      <w:r w:rsidRPr="00A52E4A">
        <w:rPr>
          <w:lang w:val="pt-BR"/>
        </w:rPr>
        <w:t xml:space="preserve">Prompt 2 - Sumarização Focada: </w:t>
      </w:r>
    </w:p>
    <w:p w:rsidR="00EF7D1E" w:rsidRPr="00A52E4A" w:rsidRDefault="00000000">
      <w:pPr>
        <w:rPr>
          <w:lang w:val="pt-BR"/>
        </w:rPr>
      </w:pPr>
      <w:r w:rsidRPr="00A52E4A">
        <w:rPr>
          <w:lang w:val="pt-BR"/>
        </w:rPr>
        <w:t>Resuma o texto destacando as vantagens para empresas de manufatura.</w:t>
      </w:r>
    </w:p>
    <w:p w:rsidR="00EF7D1E" w:rsidRPr="00A52E4A" w:rsidRDefault="00000000">
      <w:pPr>
        <w:pStyle w:val="Ttulo3"/>
        <w:rPr>
          <w:lang w:val="pt-BR"/>
        </w:rPr>
      </w:pPr>
      <w:r w:rsidRPr="00A52E4A">
        <w:rPr>
          <w:lang w:val="pt-BR"/>
        </w:rPr>
        <w:t xml:space="preserve">Resultado esperado: </w:t>
      </w:r>
    </w:p>
    <w:p w:rsidR="00EF7D1E" w:rsidRPr="00A52E4A" w:rsidRDefault="00000000">
      <w:pPr>
        <w:rPr>
          <w:lang w:val="pt-BR"/>
        </w:rPr>
      </w:pPr>
      <w:r w:rsidRPr="00A52E4A">
        <w:rPr>
          <w:lang w:val="pt-BR"/>
        </w:rPr>
        <w:t xml:space="preserve">A </w:t>
      </w:r>
      <w:proofErr w:type="spellStart"/>
      <w:r w:rsidRPr="00A52E4A">
        <w:rPr>
          <w:lang w:val="pt-BR"/>
        </w:rPr>
        <w:t>FlexSim</w:t>
      </w:r>
      <w:proofErr w:type="spellEnd"/>
      <w:r w:rsidRPr="00A52E4A">
        <w:rPr>
          <w:lang w:val="pt-BR"/>
        </w:rPr>
        <w:t xml:space="preserve"> permite a modelagem e análise de processos produtivos, ajudando fábricas a identificar gargalos e otimizar fluxos de produção.</w:t>
      </w:r>
    </w:p>
    <w:p w:rsidR="00EF7D1E" w:rsidRPr="00A52E4A" w:rsidRDefault="00000000">
      <w:pPr>
        <w:pStyle w:val="Ttulo3"/>
        <w:rPr>
          <w:lang w:val="pt-BR"/>
        </w:rPr>
      </w:pPr>
      <w:r w:rsidRPr="00A52E4A">
        <w:rPr>
          <w:lang w:val="pt-BR"/>
        </w:rPr>
        <w:t xml:space="preserve">Prompt 3 - Sumarização em Estilo de Marketing: </w:t>
      </w:r>
    </w:p>
    <w:p w:rsidR="00EF7D1E" w:rsidRPr="00A52E4A" w:rsidRDefault="00000000">
      <w:pPr>
        <w:rPr>
          <w:lang w:val="pt-BR"/>
        </w:rPr>
      </w:pPr>
      <w:r w:rsidRPr="00A52E4A">
        <w:rPr>
          <w:lang w:val="pt-BR"/>
        </w:rPr>
        <w:t>Crie uma versão resumida do texto em um tom atrativo para publicidade.</w:t>
      </w:r>
    </w:p>
    <w:p w:rsidR="00EF7D1E" w:rsidRPr="00A52E4A" w:rsidRDefault="00000000">
      <w:pPr>
        <w:pStyle w:val="Ttulo3"/>
        <w:rPr>
          <w:lang w:val="pt-BR"/>
        </w:rPr>
      </w:pPr>
      <w:r w:rsidRPr="00A52E4A">
        <w:rPr>
          <w:lang w:val="pt-BR"/>
        </w:rPr>
        <w:t xml:space="preserve">Resultado esperado: </w:t>
      </w:r>
    </w:p>
    <w:p w:rsidR="00EF7D1E" w:rsidRPr="00A52E4A" w:rsidRDefault="00000000">
      <w:pPr>
        <w:rPr>
          <w:lang w:val="pt-BR"/>
        </w:rPr>
      </w:pPr>
      <w:r w:rsidRPr="00A52E4A">
        <w:rPr>
          <w:lang w:val="pt-BR"/>
        </w:rPr>
        <w:t xml:space="preserve">Maximize sua eficiência operacional com o </w:t>
      </w:r>
      <w:proofErr w:type="spellStart"/>
      <w:r w:rsidRPr="00A52E4A">
        <w:rPr>
          <w:lang w:val="pt-BR"/>
        </w:rPr>
        <w:t>FlexSim</w:t>
      </w:r>
      <w:proofErr w:type="spellEnd"/>
      <w:r w:rsidRPr="00A52E4A">
        <w:rPr>
          <w:lang w:val="pt-BR"/>
        </w:rPr>
        <w:t>: simulação 3D para otimizar processos e eliminar gargalos!</w:t>
      </w:r>
    </w:p>
    <w:p w:rsidR="00EF7D1E" w:rsidRPr="00A52E4A" w:rsidRDefault="00000000">
      <w:pPr>
        <w:pStyle w:val="Ttulo2"/>
        <w:rPr>
          <w:color w:val="000000" w:themeColor="text1"/>
          <w:lang w:val="pt-BR"/>
        </w:rPr>
      </w:pPr>
      <w:r w:rsidRPr="00A52E4A">
        <w:rPr>
          <w:color w:val="000000" w:themeColor="text1"/>
          <w:lang w:val="pt-BR"/>
        </w:rPr>
        <w:t>2. Perguntas e Respostas (Q&amp;A) em Prompt Design</w:t>
      </w:r>
    </w:p>
    <w:p w:rsidR="00EF7D1E" w:rsidRPr="00A52E4A" w:rsidRDefault="00000000">
      <w:pPr>
        <w:pStyle w:val="Ttulo3"/>
        <w:rPr>
          <w:lang w:val="pt-BR"/>
        </w:rPr>
      </w:pPr>
      <w:r w:rsidRPr="00A52E4A">
        <w:rPr>
          <w:lang w:val="pt-BR"/>
        </w:rPr>
        <w:t xml:space="preserve">Pergunta: </w:t>
      </w:r>
    </w:p>
    <w:p w:rsidR="00EF7D1E" w:rsidRPr="00A52E4A" w:rsidRDefault="00000000">
      <w:pPr>
        <w:rPr>
          <w:lang w:val="pt-BR"/>
        </w:rPr>
      </w:pPr>
      <w:r w:rsidRPr="00A52E4A">
        <w:rPr>
          <w:lang w:val="pt-BR"/>
        </w:rPr>
        <w:t xml:space="preserve">Quais indústrias podem se beneficiar do software da </w:t>
      </w:r>
      <w:proofErr w:type="spellStart"/>
      <w:r w:rsidRPr="00A52E4A">
        <w:rPr>
          <w:lang w:val="pt-BR"/>
        </w:rPr>
        <w:t>FlexSim</w:t>
      </w:r>
      <w:proofErr w:type="spellEnd"/>
      <w:r w:rsidRPr="00A52E4A">
        <w:rPr>
          <w:lang w:val="pt-BR"/>
        </w:rPr>
        <w:t>?</w:t>
      </w:r>
    </w:p>
    <w:p w:rsidR="00EF7D1E" w:rsidRPr="00A52E4A" w:rsidRDefault="00000000">
      <w:pPr>
        <w:pStyle w:val="Ttulo3"/>
        <w:rPr>
          <w:lang w:val="pt-BR"/>
        </w:rPr>
      </w:pPr>
      <w:r w:rsidRPr="00A52E4A">
        <w:rPr>
          <w:lang w:val="pt-BR"/>
        </w:rPr>
        <w:t xml:space="preserve">Prompt Design: </w:t>
      </w:r>
    </w:p>
    <w:p w:rsidR="00EF7D1E" w:rsidRPr="00A52E4A" w:rsidRDefault="00000000">
      <w:pPr>
        <w:rPr>
          <w:lang w:val="pt-BR"/>
        </w:rPr>
      </w:pPr>
      <w:r w:rsidRPr="00A52E4A">
        <w:rPr>
          <w:lang w:val="pt-BR"/>
        </w:rPr>
        <w:t xml:space="preserve">Responda de forma clara e direta sobre as indústrias que podem se beneficiar do software da </w:t>
      </w:r>
      <w:proofErr w:type="spellStart"/>
      <w:r w:rsidRPr="00A52E4A">
        <w:rPr>
          <w:lang w:val="pt-BR"/>
        </w:rPr>
        <w:t>FlexSim</w:t>
      </w:r>
      <w:proofErr w:type="spellEnd"/>
      <w:r w:rsidRPr="00A52E4A">
        <w:rPr>
          <w:lang w:val="pt-BR"/>
        </w:rPr>
        <w:t>.</w:t>
      </w:r>
    </w:p>
    <w:p w:rsidR="00EF7D1E" w:rsidRPr="00A52E4A" w:rsidRDefault="00000000">
      <w:pPr>
        <w:pStyle w:val="Ttulo3"/>
        <w:rPr>
          <w:lang w:val="pt-BR"/>
        </w:rPr>
      </w:pPr>
      <w:r w:rsidRPr="00A52E4A">
        <w:rPr>
          <w:lang w:val="pt-BR"/>
        </w:rPr>
        <w:t xml:space="preserve">Resposta esperada: </w:t>
      </w:r>
    </w:p>
    <w:p w:rsidR="00EF7D1E" w:rsidRPr="00A52E4A" w:rsidRDefault="00000000">
      <w:pPr>
        <w:rPr>
          <w:lang w:val="pt-BR"/>
        </w:rPr>
      </w:pPr>
      <w:r w:rsidRPr="00A52E4A">
        <w:rPr>
          <w:lang w:val="pt-BR"/>
        </w:rPr>
        <w:t xml:space="preserve">Manufatura, logística, saúde, cadeia de suprimentos e mineração podem usar o </w:t>
      </w:r>
      <w:proofErr w:type="spellStart"/>
      <w:r w:rsidRPr="00A52E4A">
        <w:rPr>
          <w:lang w:val="pt-BR"/>
        </w:rPr>
        <w:t>FlexSim</w:t>
      </w:r>
      <w:proofErr w:type="spellEnd"/>
      <w:r w:rsidRPr="00A52E4A">
        <w:rPr>
          <w:lang w:val="pt-BR"/>
        </w:rPr>
        <w:t xml:space="preserve"> para simulação e otimização de processos.</w:t>
      </w:r>
    </w:p>
    <w:p w:rsidR="00EF7D1E" w:rsidRPr="00A52E4A" w:rsidRDefault="00000000">
      <w:pPr>
        <w:pStyle w:val="Ttulo3"/>
        <w:rPr>
          <w:lang w:val="pt-BR"/>
        </w:rPr>
      </w:pPr>
      <w:r w:rsidRPr="00A52E4A">
        <w:rPr>
          <w:lang w:val="pt-BR"/>
        </w:rPr>
        <w:lastRenderedPageBreak/>
        <w:t xml:space="preserve">Pergunta: </w:t>
      </w:r>
    </w:p>
    <w:p w:rsidR="00EF7D1E" w:rsidRPr="00A52E4A" w:rsidRDefault="00000000">
      <w:pPr>
        <w:rPr>
          <w:lang w:val="pt-BR"/>
        </w:rPr>
      </w:pPr>
      <w:r w:rsidRPr="00A52E4A">
        <w:rPr>
          <w:lang w:val="pt-BR"/>
        </w:rPr>
        <w:t xml:space="preserve">Quais são as principais funcionalidades do software da </w:t>
      </w:r>
      <w:proofErr w:type="spellStart"/>
      <w:r w:rsidRPr="00A52E4A">
        <w:rPr>
          <w:lang w:val="pt-BR"/>
        </w:rPr>
        <w:t>FlexSim</w:t>
      </w:r>
      <w:proofErr w:type="spellEnd"/>
      <w:r w:rsidRPr="00A52E4A">
        <w:rPr>
          <w:lang w:val="pt-BR"/>
        </w:rPr>
        <w:t>?</w:t>
      </w:r>
    </w:p>
    <w:p w:rsidR="00EF7D1E" w:rsidRPr="00A52E4A" w:rsidRDefault="00000000">
      <w:pPr>
        <w:pStyle w:val="Ttulo3"/>
        <w:rPr>
          <w:lang w:val="pt-BR"/>
        </w:rPr>
      </w:pPr>
      <w:r w:rsidRPr="00A52E4A">
        <w:rPr>
          <w:lang w:val="pt-BR"/>
        </w:rPr>
        <w:t xml:space="preserve">Resposta esperada: </w:t>
      </w:r>
    </w:p>
    <w:p w:rsidR="00EF7D1E" w:rsidRPr="00A52E4A" w:rsidRDefault="00000000">
      <w:pPr>
        <w:rPr>
          <w:lang w:val="pt-BR"/>
        </w:rPr>
      </w:pPr>
      <w:proofErr w:type="spellStart"/>
      <w:r w:rsidRPr="00A52E4A">
        <w:rPr>
          <w:lang w:val="pt-BR"/>
        </w:rPr>
        <w:t>FlexSim</w:t>
      </w:r>
      <w:proofErr w:type="spellEnd"/>
      <w:r w:rsidRPr="00A52E4A">
        <w:rPr>
          <w:lang w:val="pt-BR"/>
        </w:rPr>
        <w:t xml:space="preserve"> permite simulação 3D, análise de dados, otimização de fluxos produtivos e identificação de gargalos operacionais.</w:t>
      </w:r>
    </w:p>
    <w:p w:rsidR="00EF7D1E" w:rsidRPr="00A52E4A" w:rsidRDefault="00000000">
      <w:pPr>
        <w:pStyle w:val="Ttulo2"/>
        <w:rPr>
          <w:color w:val="000000" w:themeColor="text1"/>
          <w:lang w:val="pt-BR"/>
        </w:rPr>
      </w:pPr>
      <w:r w:rsidRPr="00A52E4A">
        <w:rPr>
          <w:color w:val="000000" w:themeColor="text1"/>
          <w:lang w:val="pt-BR"/>
        </w:rPr>
        <w:t>3. Classificação Textual em Prompt Design</w:t>
      </w:r>
    </w:p>
    <w:p w:rsidR="00EF7D1E" w:rsidRPr="00A52E4A" w:rsidRDefault="00000000">
      <w:pPr>
        <w:pStyle w:val="Ttulo3"/>
        <w:rPr>
          <w:lang w:val="pt-BR"/>
        </w:rPr>
      </w:pPr>
      <w:r w:rsidRPr="00A52E4A">
        <w:rPr>
          <w:lang w:val="pt-BR"/>
        </w:rPr>
        <w:t xml:space="preserve">Texto: </w:t>
      </w:r>
    </w:p>
    <w:p w:rsidR="00EF7D1E" w:rsidRPr="00A52E4A" w:rsidRDefault="00000000">
      <w:pPr>
        <w:rPr>
          <w:lang w:val="pt-BR"/>
        </w:rPr>
      </w:pPr>
      <w:r w:rsidRPr="00A52E4A">
        <w:rPr>
          <w:lang w:val="pt-BR"/>
        </w:rPr>
        <w:t xml:space="preserve">Gostaria de agendar uma demonstração do software </w:t>
      </w:r>
      <w:proofErr w:type="spellStart"/>
      <w:r w:rsidRPr="00A52E4A">
        <w:rPr>
          <w:lang w:val="pt-BR"/>
        </w:rPr>
        <w:t>FlexSim</w:t>
      </w:r>
      <w:proofErr w:type="spellEnd"/>
      <w:r w:rsidRPr="00A52E4A">
        <w:rPr>
          <w:lang w:val="pt-BR"/>
        </w:rPr>
        <w:t xml:space="preserve"> para minha equipe.</w:t>
      </w:r>
    </w:p>
    <w:p w:rsidR="00EF7D1E" w:rsidRPr="00A52E4A" w:rsidRDefault="00000000">
      <w:pPr>
        <w:pStyle w:val="Ttulo3"/>
        <w:rPr>
          <w:lang w:val="pt-BR"/>
        </w:rPr>
      </w:pPr>
      <w:r w:rsidRPr="00A52E4A">
        <w:rPr>
          <w:lang w:val="pt-BR"/>
        </w:rPr>
        <w:t xml:space="preserve">Prompt Design: </w:t>
      </w:r>
    </w:p>
    <w:p w:rsidR="00EF7D1E" w:rsidRPr="00A52E4A" w:rsidRDefault="00000000">
      <w:pPr>
        <w:rPr>
          <w:lang w:val="pt-BR"/>
        </w:rPr>
      </w:pPr>
      <w:r w:rsidRPr="00A52E4A">
        <w:rPr>
          <w:lang w:val="pt-BR"/>
        </w:rPr>
        <w:t>Classifique o tipo de solicitação do cliente com base no texto fornecido. As categorias possíveis são: Solicitação de Demonstração, Suporte Técnico, Informações sobre Preços, Reclamação.</w:t>
      </w:r>
    </w:p>
    <w:p w:rsidR="00EF7D1E" w:rsidRPr="00A52E4A" w:rsidRDefault="00000000">
      <w:pPr>
        <w:pStyle w:val="Ttulo3"/>
        <w:rPr>
          <w:lang w:val="pt-BR"/>
        </w:rPr>
      </w:pPr>
      <w:r w:rsidRPr="00A52E4A">
        <w:rPr>
          <w:lang w:val="pt-BR"/>
        </w:rPr>
        <w:t xml:space="preserve">Resposta esperada: </w:t>
      </w:r>
    </w:p>
    <w:p w:rsidR="00EF7D1E" w:rsidRPr="00A52E4A" w:rsidRDefault="00000000">
      <w:pPr>
        <w:rPr>
          <w:lang w:val="pt-BR"/>
        </w:rPr>
      </w:pPr>
      <w:r w:rsidRPr="00A52E4A">
        <w:rPr>
          <w:lang w:val="pt-BR"/>
        </w:rPr>
        <w:t>Solicitação de Demonstração</w:t>
      </w:r>
    </w:p>
    <w:p w:rsidR="00EF7D1E" w:rsidRPr="00A52E4A" w:rsidRDefault="00000000">
      <w:pPr>
        <w:pStyle w:val="Ttulo2"/>
        <w:rPr>
          <w:color w:val="000000" w:themeColor="text1"/>
          <w:lang w:val="pt-BR"/>
        </w:rPr>
      </w:pPr>
      <w:r w:rsidRPr="00A52E4A">
        <w:rPr>
          <w:color w:val="000000" w:themeColor="text1"/>
          <w:lang w:val="pt-BR"/>
        </w:rPr>
        <w:t xml:space="preserve">4. Exemplo Prático: </w:t>
      </w:r>
      <w:proofErr w:type="spellStart"/>
      <w:r w:rsidRPr="00A52E4A">
        <w:rPr>
          <w:color w:val="000000" w:themeColor="text1"/>
          <w:lang w:val="pt-BR"/>
        </w:rPr>
        <w:t>Roleplay</w:t>
      </w:r>
      <w:proofErr w:type="spellEnd"/>
      <w:r w:rsidRPr="00A52E4A">
        <w:rPr>
          <w:color w:val="000000" w:themeColor="text1"/>
          <w:lang w:val="pt-BR"/>
        </w:rPr>
        <w:t xml:space="preserve"> e Personas em Prompt Design</w:t>
      </w:r>
    </w:p>
    <w:p w:rsidR="00EF7D1E" w:rsidRPr="00A52E4A" w:rsidRDefault="00000000">
      <w:pPr>
        <w:pStyle w:val="Ttulo3"/>
        <w:rPr>
          <w:lang w:val="pt-BR"/>
        </w:rPr>
      </w:pPr>
      <w:r w:rsidRPr="00A52E4A">
        <w:rPr>
          <w:lang w:val="pt-BR"/>
        </w:rPr>
        <w:t xml:space="preserve">Persona 1 - Engenheiro de Produção: </w:t>
      </w:r>
    </w:p>
    <w:p w:rsidR="00EF7D1E" w:rsidRPr="00A52E4A" w:rsidRDefault="00000000">
      <w:pPr>
        <w:rPr>
          <w:lang w:val="pt-BR"/>
        </w:rPr>
      </w:pPr>
      <w:r w:rsidRPr="00A52E4A">
        <w:rPr>
          <w:lang w:val="pt-BR"/>
        </w:rPr>
        <w:t>Carlos, 40 anos, engenheiro de produção, busca otimizar processos e reduzir custos.</w:t>
      </w:r>
    </w:p>
    <w:p w:rsidR="00EF7D1E" w:rsidRPr="00A52E4A" w:rsidRDefault="00000000">
      <w:pPr>
        <w:pStyle w:val="Ttulo3"/>
        <w:rPr>
          <w:lang w:val="pt-BR"/>
        </w:rPr>
      </w:pPr>
      <w:r w:rsidRPr="00A52E4A">
        <w:rPr>
          <w:lang w:val="pt-BR"/>
        </w:rPr>
        <w:t xml:space="preserve">Prompt: </w:t>
      </w:r>
    </w:p>
    <w:p w:rsidR="00EF7D1E" w:rsidRPr="00A52E4A" w:rsidRDefault="00000000">
      <w:pPr>
        <w:rPr>
          <w:lang w:val="pt-BR"/>
        </w:rPr>
      </w:pPr>
      <w:r w:rsidRPr="00A52E4A">
        <w:rPr>
          <w:lang w:val="pt-BR"/>
        </w:rPr>
        <w:t xml:space="preserve">Olá, estou interessado em entender como o </w:t>
      </w:r>
      <w:proofErr w:type="spellStart"/>
      <w:r w:rsidRPr="00A52E4A">
        <w:rPr>
          <w:lang w:val="pt-BR"/>
        </w:rPr>
        <w:t>FlexSim</w:t>
      </w:r>
      <w:proofErr w:type="spellEnd"/>
      <w:r w:rsidRPr="00A52E4A">
        <w:rPr>
          <w:lang w:val="pt-BR"/>
        </w:rPr>
        <w:t xml:space="preserve"> pode me ajudar a melhorar a linha de produção da minha fábrica.</w:t>
      </w:r>
    </w:p>
    <w:p w:rsidR="00EF7D1E" w:rsidRPr="00A52E4A" w:rsidRDefault="00000000">
      <w:pPr>
        <w:pStyle w:val="Ttulo3"/>
        <w:rPr>
          <w:lang w:val="pt-BR"/>
        </w:rPr>
      </w:pPr>
      <w:r w:rsidRPr="00A52E4A">
        <w:rPr>
          <w:lang w:val="pt-BR"/>
        </w:rPr>
        <w:t xml:space="preserve">Resposta esperada: </w:t>
      </w:r>
    </w:p>
    <w:p w:rsidR="00EF7D1E" w:rsidRPr="00A52E4A" w:rsidRDefault="00000000">
      <w:pPr>
        <w:rPr>
          <w:lang w:val="pt-BR"/>
        </w:rPr>
      </w:pPr>
      <w:r w:rsidRPr="00A52E4A">
        <w:rPr>
          <w:lang w:val="pt-BR"/>
        </w:rPr>
        <w:t xml:space="preserve">Com o </w:t>
      </w:r>
      <w:proofErr w:type="spellStart"/>
      <w:r w:rsidRPr="00A52E4A">
        <w:rPr>
          <w:lang w:val="pt-BR"/>
        </w:rPr>
        <w:t>FlexSim</w:t>
      </w:r>
      <w:proofErr w:type="spellEnd"/>
      <w:r w:rsidRPr="00A52E4A">
        <w:rPr>
          <w:lang w:val="pt-BR"/>
        </w:rPr>
        <w:t>, você pode criar um modelo digital da sua linha de produção, testar cenários e prever impactos antes de implementar mudanças.</w:t>
      </w:r>
    </w:p>
    <w:p w:rsidR="00EF7D1E" w:rsidRPr="00A52E4A" w:rsidRDefault="00000000">
      <w:pPr>
        <w:pStyle w:val="Ttulo2"/>
        <w:rPr>
          <w:color w:val="000000" w:themeColor="text1"/>
          <w:lang w:val="pt-BR"/>
        </w:rPr>
      </w:pPr>
      <w:r w:rsidRPr="00A52E4A">
        <w:rPr>
          <w:color w:val="000000" w:themeColor="text1"/>
          <w:lang w:val="pt-BR"/>
        </w:rPr>
        <w:t>5. Exemplo Prático: Geração de Código em Prompt Design</w:t>
      </w:r>
    </w:p>
    <w:p w:rsidR="00A52E4A" w:rsidRDefault="00A52E4A" w:rsidP="00A52E4A">
      <w:pPr>
        <w:pStyle w:val="NormalWeb"/>
      </w:pPr>
      <w:r>
        <w:rPr>
          <w:rStyle w:val="Forte"/>
        </w:rPr>
        <w:t>Prompt 1 - Consulta de Eficiência Operacional:</w:t>
      </w:r>
      <w:r>
        <w:br/>
      </w:r>
      <w:r>
        <w:rPr>
          <w:rStyle w:val="nfase"/>
        </w:rPr>
        <w:t>Texto:</w:t>
      </w:r>
      <w:r>
        <w:t xml:space="preserve"> </w:t>
      </w:r>
      <w:r>
        <w:rPr>
          <w:rStyle w:val="nfase"/>
        </w:rPr>
        <w:t xml:space="preserve">"Quero saber o tempo médio de espera nas estações de trabalho em um modelo do </w:t>
      </w:r>
      <w:proofErr w:type="spellStart"/>
      <w:r>
        <w:rPr>
          <w:rStyle w:val="nfase"/>
        </w:rPr>
        <w:t>FlexSim</w:t>
      </w:r>
      <w:proofErr w:type="spellEnd"/>
      <w:r>
        <w:rPr>
          <w:rStyle w:val="nfase"/>
        </w:rPr>
        <w:t>."</w:t>
      </w:r>
    </w:p>
    <w:p w:rsidR="00A52E4A" w:rsidRDefault="00A52E4A" w:rsidP="00A52E4A">
      <w:pPr>
        <w:pStyle w:val="NormalWeb"/>
        <w:rPr>
          <w:rStyle w:val="nfase"/>
        </w:rPr>
      </w:pPr>
      <w:r>
        <w:rPr>
          <w:rStyle w:val="nfase"/>
        </w:rPr>
        <w:t>Prompt Design:</w:t>
      </w:r>
      <w:r>
        <w:t xml:space="preserve"> </w:t>
      </w:r>
      <w:r>
        <w:rPr>
          <w:rStyle w:val="nfase"/>
        </w:rPr>
        <w:t xml:space="preserve">"Gere uma query SQL para calcular o tempo médio de espera nas estações de trabalho em um modelo da </w:t>
      </w:r>
      <w:proofErr w:type="spellStart"/>
      <w:r>
        <w:rPr>
          <w:rStyle w:val="nfase"/>
        </w:rPr>
        <w:t>FlexSim</w:t>
      </w:r>
      <w:proofErr w:type="spellEnd"/>
      <w:r>
        <w:rPr>
          <w:rStyle w:val="nfase"/>
        </w:rPr>
        <w:t>."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780"/>
      </w:tblGrid>
      <w:tr w:rsidR="00A52E4A" w:rsidRPr="00A52E4A" w:rsidTr="00A52E4A">
        <w:tc>
          <w:tcPr>
            <w:tcW w:w="8780" w:type="dxa"/>
          </w:tcPr>
          <w:p w:rsidR="00A52E4A" w:rsidRPr="00A52E4A" w:rsidRDefault="00A52E4A" w:rsidP="00A52E4A">
            <w:pPr>
              <w:pStyle w:val="NormalWeb"/>
              <w:rPr>
                <w:rStyle w:val="nfase"/>
              </w:rPr>
            </w:pPr>
            <w:r w:rsidRPr="00A52E4A">
              <w:rPr>
                <w:rStyle w:val="nfase"/>
              </w:rPr>
              <w:t xml:space="preserve">SELECT </w:t>
            </w:r>
            <w:proofErr w:type="gramStart"/>
            <w:r w:rsidRPr="00A52E4A">
              <w:rPr>
                <w:rStyle w:val="nfase"/>
              </w:rPr>
              <w:t>AVG(</w:t>
            </w:r>
            <w:proofErr w:type="spellStart"/>
            <w:proofErr w:type="gramEnd"/>
            <w:r w:rsidRPr="00A52E4A">
              <w:rPr>
                <w:rStyle w:val="nfase"/>
              </w:rPr>
              <w:t>tempo_espera</w:t>
            </w:r>
            <w:proofErr w:type="spellEnd"/>
            <w:r w:rsidRPr="00A52E4A">
              <w:rPr>
                <w:rStyle w:val="nfase"/>
              </w:rPr>
              <w:t xml:space="preserve">) </w:t>
            </w:r>
          </w:p>
          <w:p w:rsidR="00A52E4A" w:rsidRPr="00A52E4A" w:rsidRDefault="00A52E4A" w:rsidP="00A52E4A">
            <w:pPr>
              <w:pStyle w:val="NormalWeb"/>
              <w:rPr>
                <w:rStyle w:val="nfase"/>
              </w:rPr>
            </w:pPr>
            <w:r w:rsidRPr="00A52E4A">
              <w:rPr>
                <w:rStyle w:val="nfase"/>
              </w:rPr>
              <w:t xml:space="preserve">FROM </w:t>
            </w:r>
            <w:proofErr w:type="spellStart"/>
            <w:r w:rsidRPr="00A52E4A">
              <w:rPr>
                <w:rStyle w:val="nfase"/>
              </w:rPr>
              <w:t>simulacoes</w:t>
            </w:r>
            <w:proofErr w:type="spellEnd"/>
            <w:r w:rsidRPr="00A52E4A">
              <w:rPr>
                <w:rStyle w:val="nfase"/>
              </w:rPr>
              <w:t xml:space="preserve"> </w:t>
            </w:r>
          </w:p>
          <w:p w:rsidR="00A52E4A" w:rsidRDefault="00A52E4A" w:rsidP="00A52E4A">
            <w:pPr>
              <w:pStyle w:val="NormalWeb"/>
              <w:rPr>
                <w:rStyle w:val="nfase"/>
              </w:rPr>
            </w:pPr>
            <w:r w:rsidRPr="00A52E4A">
              <w:rPr>
                <w:rStyle w:val="nfase"/>
              </w:rPr>
              <w:lastRenderedPageBreak/>
              <w:t xml:space="preserve">WHERE </w:t>
            </w:r>
            <w:proofErr w:type="spellStart"/>
            <w:r w:rsidRPr="00A52E4A">
              <w:rPr>
                <w:rStyle w:val="nfase"/>
              </w:rPr>
              <w:t>tipo_estacao</w:t>
            </w:r>
            <w:proofErr w:type="spellEnd"/>
            <w:r w:rsidRPr="00A52E4A">
              <w:rPr>
                <w:rStyle w:val="nfase"/>
              </w:rPr>
              <w:t xml:space="preserve"> = 'trabalho';</w:t>
            </w:r>
          </w:p>
        </w:tc>
      </w:tr>
    </w:tbl>
    <w:p w:rsidR="00A52E4A" w:rsidRDefault="00A52E4A" w:rsidP="00A52E4A">
      <w:pPr>
        <w:pStyle w:val="NormalWeb"/>
      </w:pPr>
      <w:r>
        <w:rPr>
          <w:rStyle w:val="Forte"/>
        </w:rPr>
        <w:lastRenderedPageBreak/>
        <w:t>Prompt 2 - Consulta de Utilização de Máquinas:</w:t>
      </w:r>
      <w:r>
        <w:br/>
      </w:r>
      <w:r>
        <w:rPr>
          <w:rStyle w:val="nfase"/>
        </w:rPr>
        <w:t>Texto:</w:t>
      </w:r>
      <w:r>
        <w:t xml:space="preserve"> </w:t>
      </w:r>
      <w:r>
        <w:rPr>
          <w:rStyle w:val="nfase"/>
        </w:rPr>
        <w:t>"Quero saber quais máquinas ficaram ociosas por mais de 20% do tempo na simulação."</w:t>
      </w:r>
    </w:p>
    <w:p w:rsidR="00A52E4A" w:rsidRDefault="00A52E4A" w:rsidP="00A52E4A">
      <w:pPr>
        <w:pStyle w:val="NormalWeb"/>
      </w:pPr>
      <w:r>
        <w:rPr>
          <w:rStyle w:val="nfase"/>
        </w:rPr>
        <w:t>Prompt Design:</w:t>
      </w:r>
      <w:r>
        <w:t xml:space="preserve"> </w:t>
      </w:r>
      <w:r>
        <w:rPr>
          <w:rStyle w:val="nfase"/>
        </w:rPr>
        <w:t>"Gere uma query SQL para listar as máquinas com mais de 20% de ociosidade."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780"/>
      </w:tblGrid>
      <w:tr w:rsidR="00A52E4A" w:rsidTr="00A52E4A">
        <w:tc>
          <w:tcPr>
            <w:tcW w:w="8780" w:type="dxa"/>
          </w:tcPr>
          <w:p w:rsidR="00A52E4A" w:rsidRPr="00A52E4A" w:rsidRDefault="00A52E4A" w:rsidP="00A52E4A">
            <w:pPr>
              <w:pStyle w:val="Ttulo2"/>
              <w:spacing w:line="240" w:lineRule="auto"/>
              <w:rPr>
                <w:color w:val="000000" w:themeColor="text1"/>
                <w:lang w:val="pt-BR"/>
              </w:rPr>
            </w:pPr>
            <w:r w:rsidRPr="00A52E4A">
              <w:rPr>
                <w:color w:val="000000" w:themeColor="text1"/>
                <w:lang w:val="pt-BR"/>
              </w:rPr>
              <w:t xml:space="preserve">SELECT </w:t>
            </w:r>
            <w:proofErr w:type="spellStart"/>
            <w:r w:rsidRPr="00A52E4A">
              <w:rPr>
                <w:color w:val="000000" w:themeColor="text1"/>
                <w:lang w:val="pt-BR"/>
              </w:rPr>
              <w:t>maquina_id</w:t>
            </w:r>
            <w:proofErr w:type="spellEnd"/>
            <w:r w:rsidRPr="00A52E4A">
              <w:rPr>
                <w:color w:val="000000" w:themeColor="text1"/>
                <w:lang w:val="pt-BR"/>
              </w:rPr>
              <w:t xml:space="preserve">, </w:t>
            </w:r>
            <w:proofErr w:type="spellStart"/>
            <w:r w:rsidRPr="00A52E4A">
              <w:rPr>
                <w:color w:val="000000" w:themeColor="text1"/>
                <w:lang w:val="pt-BR"/>
              </w:rPr>
              <w:t>tempo_ocioso</w:t>
            </w:r>
            <w:proofErr w:type="spellEnd"/>
            <w:r w:rsidRPr="00A52E4A">
              <w:rPr>
                <w:color w:val="000000" w:themeColor="text1"/>
                <w:lang w:val="pt-BR"/>
              </w:rPr>
              <w:t xml:space="preserve"> </w:t>
            </w:r>
          </w:p>
          <w:p w:rsidR="00A52E4A" w:rsidRPr="00A52E4A" w:rsidRDefault="00A52E4A" w:rsidP="00A52E4A">
            <w:pPr>
              <w:pStyle w:val="Ttulo2"/>
              <w:spacing w:line="240" w:lineRule="auto"/>
              <w:rPr>
                <w:color w:val="000000" w:themeColor="text1"/>
                <w:lang w:val="pt-BR"/>
              </w:rPr>
            </w:pPr>
            <w:r w:rsidRPr="00A52E4A">
              <w:rPr>
                <w:color w:val="000000" w:themeColor="text1"/>
                <w:lang w:val="pt-BR"/>
              </w:rPr>
              <w:t xml:space="preserve">FROM </w:t>
            </w:r>
            <w:proofErr w:type="spellStart"/>
            <w:r w:rsidRPr="00A52E4A">
              <w:rPr>
                <w:color w:val="000000" w:themeColor="text1"/>
                <w:lang w:val="pt-BR"/>
              </w:rPr>
              <w:t>simulacoes</w:t>
            </w:r>
            <w:proofErr w:type="spellEnd"/>
            <w:r w:rsidRPr="00A52E4A">
              <w:rPr>
                <w:color w:val="000000" w:themeColor="text1"/>
                <w:lang w:val="pt-BR"/>
              </w:rPr>
              <w:t xml:space="preserve"> </w:t>
            </w:r>
          </w:p>
          <w:p w:rsidR="00A52E4A" w:rsidRDefault="00A52E4A" w:rsidP="00A52E4A">
            <w:pPr>
              <w:pStyle w:val="Ttulo2"/>
              <w:rPr>
                <w:color w:val="000000" w:themeColor="text1"/>
                <w:lang w:val="pt-BR"/>
              </w:rPr>
            </w:pPr>
            <w:r w:rsidRPr="00A52E4A">
              <w:rPr>
                <w:color w:val="000000" w:themeColor="text1"/>
                <w:lang w:val="pt-BR"/>
              </w:rPr>
              <w:t xml:space="preserve">WHERE </w:t>
            </w:r>
            <w:proofErr w:type="spellStart"/>
            <w:r w:rsidRPr="00A52E4A">
              <w:rPr>
                <w:color w:val="000000" w:themeColor="text1"/>
                <w:lang w:val="pt-BR"/>
              </w:rPr>
              <w:t>tempo_ocioso</w:t>
            </w:r>
            <w:proofErr w:type="spellEnd"/>
            <w:r w:rsidRPr="00A52E4A">
              <w:rPr>
                <w:color w:val="000000" w:themeColor="text1"/>
                <w:lang w:val="pt-BR"/>
              </w:rPr>
              <w:t xml:space="preserve"> &gt; 20;</w:t>
            </w:r>
          </w:p>
        </w:tc>
      </w:tr>
    </w:tbl>
    <w:p w:rsidR="00A52E4A" w:rsidRDefault="00A52E4A">
      <w:pPr>
        <w:pStyle w:val="Ttulo2"/>
        <w:rPr>
          <w:color w:val="000000" w:themeColor="text1"/>
          <w:lang w:val="pt-BR"/>
        </w:rPr>
      </w:pPr>
    </w:p>
    <w:p w:rsidR="00EF7D1E" w:rsidRPr="00A52E4A" w:rsidRDefault="00000000">
      <w:pPr>
        <w:pStyle w:val="Ttulo2"/>
        <w:rPr>
          <w:color w:val="000000" w:themeColor="text1"/>
          <w:lang w:val="pt-BR"/>
        </w:rPr>
      </w:pPr>
      <w:r w:rsidRPr="00A52E4A">
        <w:rPr>
          <w:color w:val="000000" w:themeColor="text1"/>
          <w:lang w:val="pt-BR"/>
        </w:rPr>
        <w:t>6. R</w:t>
      </w:r>
      <w:proofErr w:type="spellStart"/>
      <w:r w:rsidRPr="00A52E4A">
        <w:rPr>
          <w:color w:val="000000" w:themeColor="text1"/>
          <w:lang w:val="pt-BR"/>
        </w:rPr>
        <w:t>easoning</w:t>
      </w:r>
      <w:proofErr w:type="spellEnd"/>
      <w:r w:rsidRPr="00A52E4A">
        <w:rPr>
          <w:color w:val="000000" w:themeColor="text1"/>
          <w:lang w:val="pt-BR"/>
        </w:rPr>
        <w:t xml:space="preserve"> (Dedução ou Raciocínio) em Prompt Design</w:t>
      </w:r>
    </w:p>
    <w:p w:rsidR="00EF7D1E" w:rsidRPr="00A52E4A" w:rsidRDefault="00000000">
      <w:pPr>
        <w:pStyle w:val="Ttulo3"/>
        <w:rPr>
          <w:lang w:val="pt-BR"/>
        </w:rPr>
      </w:pPr>
      <w:r w:rsidRPr="00A52E4A">
        <w:rPr>
          <w:lang w:val="pt-BR"/>
        </w:rPr>
        <w:t xml:space="preserve">Texto: </w:t>
      </w:r>
    </w:p>
    <w:p w:rsidR="00EF7D1E" w:rsidRPr="00A52E4A" w:rsidRDefault="00000000">
      <w:pPr>
        <w:rPr>
          <w:lang w:val="pt-BR"/>
        </w:rPr>
      </w:pPr>
      <w:r w:rsidRPr="00A52E4A">
        <w:rPr>
          <w:lang w:val="pt-BR"/>
        </w:rPr>
        <w:t xml:space="preserve">Meu modelo do </w:t>
      </w:r>
      <w:proofErr w:type="spellStart"/>
      <w:r w:rsidRPr="00A52E4A">
        <w:rPr>
          <w:lang w:val="pt-BR"/>
        </w:rPr>
        <w:t>FlexSim</w:t>
      </w:r>
      <w:proofErr w:type="spellEnd"/>
      <w:r w:rsidRPr="00A52E4A">
        <w:rPr>
          <w:lang w:val="pt-BR"/>
        </w:rPr>
        <w:t xml:space="preserve"> mostrou que há uma fila crescente na Estação 2. O que posso fazer?</w:t>
      </w:r>
    </w:p>
    <w:p w:rsidR="00EF7D1E" w:rsidRPr="00A52E4A" w:rsidRDefault="00000000">
      <w:pPr>
        <w:pStyle w:val="Ttulo3"/>
        <w:rPr>
          <w:lang w:val="pt-BR"/>
        </w:rPr>
      </w:pPr>
      <w:r w:rsidRPr="00A52E4A">
        <w:rPr>
          <w:lang w:val="pt-BR"/>
        </w:rPr>
        <w:t xml:space="preserve">Prompt Design: </w:t>
      </w:r>
    </w:p>
    <w:p w:rsidR="00EF7D1E" w:rsidRPr="00A52E4A" w:rsidRDefault="00000000">
      <w:pPr>
        <w:rPr>
          <w:lang w:val="pt-BR"/>
        </w:rPr>
      </w:pPr>
      <w:r w:rsidRPr="00A52E4A">
        <w:rPr>
          <w:lang w:val="pt-BR"/>
        </w:rPr>
        <w:t>Sugira estratégias para reduzir filas na Estação 2 com base em princípios de simulação e otimização.</w:t>
      </w:r>
    </w:p>
    <w:p w:rsidR="00EF7D1E" w:rsidRPr="00A52E4A" w:rsidRDefault="00000000">
      <w:pPr>
        <w:pStyle w:val="Ttulo3"/>
        <w:rPr>
          <w:lang w:val="pt-BR"/>
        </w:rPr>
      </w:pPr>
      <w:r w:rsidRPr="00A52E4A">
        <w:rPr>
          <w:lang w:val="pt-BR"/>
        </w:rPr>
        <w:t xml:space="preserve">Resposta esperada: </w:t>
      </w:r>
    </w:p>
    <w:p w:rsidR="00EF7D1E" w:rsidRPr="00A52E4A" w:rsidRDefault="00000000">
      <w:pPr>
        <w:rPr>
          <w:lang w:val="pt-BR"/>
        </w:rPr>
      </w:pPr>
      <w:r w:rsidRPr="00A52E4A">
        <w:rPr>
          <w:lang w:val="pt-BR"/>
        </w:rPr>
        <w:t>Você pode aumentar a capacidade da Estação 2, balancear a carga entre estações ou adicionar buffers intermediários para reduzir o tempo de espera.</w:t>
      </w:r>
    </w:p>
    <w:sectPr w:rsidR="00EF7D1E" w:rsidRPr="00A52E4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86279263">
    <w:abstractNumId w:val="8"/>
  </w:num>
  <w:num w:numId="2" w16cid:durableId="835539152">
    <w:abstractNumId w:val="6"/>
  </w:num>
  <w:num w:numId="3" w16cid:durableId="132529430">
    <w:abstractNumId w:val="5"/>
  </w:num>
  <w:num w:numId="4" w16cid:durableId="166553520">
    <w:abstractNumId w:val="4"/>
  </w:num>
  <w:num w:numId="5" w16cid:durableId="2078239179">
    <w:abstractNumId w:val="7"/>
  </w:num>
  <w:num w:numId="6" w16cid:durableId="1091245344">
    <w:abstractNumId w:val="3"/>
  </w:num>
  <w:num w:numId="7" w16cid:durableId="1032655955">
    <w:abstractNumId w:val="2"/>
  </w:num>
  <w:num w:numId="8" w16cid:durableId="228224241">
    <w:abstractNumId w:val="1"/>
  </w:num>
  <w:num w:numId="9" w16cid:durableId="6427379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3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52E4A"/>
    <w:rsid w:val="00AA1D8D"/>
    <w:rsid w:val="00B47730"/>
    <w:rsid w:val="00CB0664"/>
    <w:rsid w:val="00EF7D1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BF0CC1D"/>
  <w14:defaultImageDpi w14:val="300"/>
  <w15:docId w15:val="{00F3E850-E133-7E4C-BCEC-413F234CE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A52E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972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587</Words>
  <Characters>3173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Ahirton Lopes</cp:lastModifiedBy>
  <cp:revision>2</cp:revision>
  <dcterms:created xsi:type="dcterms:W3CDTF">2013-12-23T23:15:00Z</dcterms:created>
  <dcterms:modified xsi:type="dcterms:W3CDTF">2025-02-06T11:22:00Z</dcterms:modified>
  <cp:category/>
</cp:coreProperties>
</file>